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le_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fgsdfghdfgsdfg|fgh35645634|fghfghfg@ghfghh.cpm</w:t>
      </w:r>
    </w:p>
    <w:p>
      <w:pPr>
        <w:pStyle w:val="Heading1"/>
      </w:pPr>
      <w:r>
        <w:t>About me</w:t>
      </w:r>
    </w:p>
    <w:p>
      <w:r>
        <w:t>lsdff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gsggslkgsgagslyass </w:t>
      </w:r>
      <w:r>
        <w:rPr>
          <w:i/>
        </w:rPr>
        <w:t>345345-6342623623</w:t>
        <w:br/>
      </w:r>
      <w:r>
        <w:t>lkvlgs</w:t>
      </w:r>
    </w:p>
    <w:p>
      <w:pPr>
        <w:pStyle w:val="Heading1"/>
      </w:pPr>
      <w:r>
        <w:t>Skills</w:t>
      </w:r>
    </w:p>
    <w:p>
      <w:pPr>
        <w:pStyle w:val="ListBullet"/>
      </w:pPr>
      <w:r>
        <w:t>Programmer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Amigoscode and Intuit QuickBooks course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